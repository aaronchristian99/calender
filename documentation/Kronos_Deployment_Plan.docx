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94C87" w14:textId="77777777" w:rsidR="006475C7" w:rsidRDefault="00000000">
      <w:pPr>
        <w:pStyle w:val="Heading1"/>
      </w:pPr>
      <w:r>
        <w:t>Deployment Plan for Kronos Calendar Application</w:t>
      </w:r>
    </w:p>
    <w:p w14:paraId="4DF9A2B8" w14:textId="77777777" w:rsidR="006475C7" w:rsidRDefault="00000000">
      <w:pPr>
        <w:pStyle w:val="Heading2"/>
      </w:pPr>
      <w:r>
        <w:t>1. Overview</w:t>
      </w:r>
    </w:p>
    <w:p w14:paraId="7CE45836" w14:textId="77777777" w:rsidR="006475C7" w:rsidRDefault="00000000">
      <w:r>
        <w:t xml:space="preserve">The Kronos Calendar Application will be deployed using Docker and Docker Compose, ensuring a consistent environment for both backend and frontend services. </w:t>
      </w:r>
      <w:r>
        <w:br/>
        <w:t>The application can be easily started using a simple shell script or batch file, designed for non-technical users to deploy the system with minimal effort.</w:t>
      </w:r>
      <w:r>
        <w:br/>
        <w:t>This document outlines the deployment plan, including the prerequisites, steps, and considerations to ensure successful deployment.</w:t>
      </w:r>
    </w:p>
    <w:p w14:paraId="5F191AFB" w14:textId="77777777" w:rsidR="006475C7" w:rsidRDefault="00000000">
      <w:pPr>
        <w:pStyle w:val="Heading2"/>
      </w:pPr>
      <w:r>
        <w:t>2. Prerequisites</w:t>
      </w:r>
    </w:p>
    <w:p w14:paraId="612D09B1" w14:textId="77777777" w:rsidR="006475C7" w:rsidRDefault="00000000">
      <w:r>
        <w:t>Before starting the deployment process, ensure the following tools are installed:</w:t>
      </w:r>
      <w:r>
        <w:br/>
        <w:t>- Docker</w:t>
      </w:r>
      <w:r>
        <w:br/>
        <w:t>- Docker Compose</w:t>
      </w:r>
      <w:r>
        <w:br/>
        <w:t>- Git</w:t>
      </w:r>
      <w:r>
        <w:br/>
        <w:t>- Text Editor/IDE (e.g., VS Code, IntelliJ IDEA)</w:t>
      </w:r>
    </w:p>
    <w:p w14:paraId="17D9A478" w14:textId="77777777" w:rsidR="006475C7" w:rsidRDefault="00000000">
      <w:pPr>
        <w:pStyle w:val="Heading2"/>
      </w:pPr>
      <w:r>
        <w:t>3. Architecture Overview</w:t>
      </w:r>
    </w:p>
    <w:p w14:paraId="138748EB" w14:textId="2160796A" w:rsidR="006475C7" w:rsidRDefault="00000000">
      <w:r>
        <w:t>The Kronos Calendar Application consists of two major services:</w:t>
      </w:r>
      <w:r>
        <w:br/>
        <w:t xml:space="preserve">- Backend (Python): Manages API and logic, exposes port </w:t>
      </w:r>
      <w:r w:rsidR="00BC0D86">
        <w:t>5000</w:t>
      </w:r>
      <w:r>
        <w:t>.</w:t>
      </w:r>
      <w:r>
        <w:br/>
        <w:t xml:space="preserve">- Frontend (Vue.js): Provides UI, runs on port </w:t>
      </w:r>
      <w:r w:rsidR="00BC0D86">
        <w:t>8080</w:t>
      </w:r>
      <w:r>
        <w:t>.</w:t>
      </w:r>
      <w:r>
        <w:br/>
        <w:t>These services are managed through Docker Compose.</w:t>
      </w:r>
    </w:p>
    <w:p w14:paraId="48051120" w14:textId="77777777" w:rsidR="006475C7" w:rsidRDefault="00000000">
      <w:pPr>
        <w:pStyle w:val="Heading2"/>
      </w:pPr>
      <w:r>
        <w:t>4. Deployment Steps</w:t>
      </w:r>
    </w:p>
    <w:p w14:paraId="5895485A" w14:textId="77777777" w:rsidR="00BC0D86" w:rsidRDefault="00000000">
      <w:pPr>
        <w:rPr>
          <w:lang w:val="en-CA"/>
        </w:rPr>
      </w:pPr>
      <w:r>
        <w:t>Step 1: Clone the Repository</w:t>
      </w:r>
      <w:r>
        <w:br/>
        <w:t>git clone https://github.com/</w:t>
      </w:r>
      <w:r w:rsidR="00BC0D86">
        <w:t>aaronchristian99</w:t>
      </w:r>
      <w:r>
        <w:t>/kronos-app.git</w:t>
      </w:r>
      <w:r>
        <w:br/>
        <w:t xml:space="preserve">cd </w:t>
      </w:r>
      <w:proofErr w:type="spellStart"/>
      <w:r>
        <w:t>kronos</w:t>
      </w:r>
      <w:proofErr w:type="spellEnd"/>
      <w:r>
        <w:t>-app</w:t>
      </w:r>
      <w:r>
        <w:br/>
      </w:r>
      <w:r>
        <w:br/>
        <w:t>Step 2: Configure Environment Variables</w:t>
      </w:r>
      <w:r>
        <w:br/>
        <w:t>Create a .env file</w:t>
      </w:r>
      <w:r w:rsidR="00BC0D86">
        <w:t xml:space="preserve"> in root directory</w:t>
      </w:r>
      <w:r>
        <w:t>:</w:t>
      </w:r>
      <w:r>
        <w:br/>
      </w:r>
      <w:r w:rsidR="00BC0D86" w:rsidRPr="00BC0D86">
        <w:rPr>
          <w:lang w:val="en-CA"/>
        </w:rPr>
        <w:t>MYSQL_DATABASE=YOUR-DATABASE</w:t>
      </w:r>
      <w:r w:rsidR="00BC0D86" w:rsidRPr="00BC0D86">
        <w:rPr>
          <w:lang w:val="en-CA"/>
        </w:rPr>
        <w:br/>
        <w:t>MYSQL_USER=YOUR-DATABASE-USER</w:t>
      </w:r>
      <w:r w:rsidR="00BC0D86" w:rsidRPr="00BC0D86">
        <w:rPr>
          <w:lang w:val="en-CA"/>
        </w:rPr>
        <w:br/>
        <w:t>MYSQL_PASSWORD=YOUR-DATABASE-PASSWORD</w:t>
      </w:r>
      <w:r w:rsidR="00BC0D86" w:rsidRPr="00BC0D86">
        <w:rPr>
          <w:lang w:val="en-CA"/>
        </w:rPr>
        <w:br/>
        <w:t>MYSQL_ROOT_PASSWORD=YOUR-DATABASE-ROOT-PASSWORD</w:t>
      </w:r>
      <w:r w:rsidR="00BC0D86" w:rsidRPr="00BC0D86">
        <w:rPr>
          <w:lang w:val="en-CA"/>
        </w:rPr>
        <w:br/>
      </w:r>
      <w:r w:rsidR="00BC0D86" w:rsidRPr="00BC0D86">
        <w:rPr>
          <w:lang w:val="en-CA"/>
        </w:rPr>
        <w:br/>
        <w:t>ENVIRONMENT=development</w:t>
      </w:r>
    </w:p>
    <w:p w14:paraId="4817E0D3" w14:textId="77777777" w:rsidR="00BC0D86" w:rsidRDefault="00BC0D86">
      <w:r>
        <w:t xml:space="preserve">Create a .env file in </w:t>
      </w:r>
      <w:r>
        <w:t>backend</w:t>
      </w:r>
      <w:r>
        <w:t xml:space="preserve"> directory:</w:t>
      </w:r>
    </w:p>
    <w:p w14:paraId="056EC37B" w14:textId="23A87E49" w:rsidR="006475C7" w:rsidRPr="00BC0D86" w:rsidRDefault="00BC0D86">
      <w:r w:rsidRPr="00BC0D86">
        <w:rPr>
          <w:lang w:val="en-CA"/>
        </w:rPr>
        <w:t>DB_CONNECTION=YOUR-DATABASE</w:t>
      </w:r>
      <w:r w:rsidRPr="00BC0D86">
        <w:rPr>
          <w:lang w:val="en-CA"/>
        </w:rPr>
        <w:br/>
        <w:t xml:space="preserve">DB_NAME=YOUR-DATABASE-NAME </w:t>
      </w:r>
      <w:r w:rsidRPr="00BC0D86">
        <w:rPr>
          <w:lang w:val="en-CA"/>
        </w:rPr>
        <w:br/>
        <w:t>DB_USER=YOUR-DATABASE-USER (Same as your MYSQL_USER)</w:t>
      </w:r>
      <w:r w:rsidRPr="00BC0D86">
        <w:rPr>
          <w:lang w:val="en-CA"/>
        </w:rPr>
        <w:br/>
      </w:r>
      <w:r w:rsidRPr="00BC0D86">
        <w:rPr>
          <w:lang w:val="en-CA"/>
        </w:rPr>
        <w:lastRenderedPageBreak/>
        <w:t>DB_PASSWORD=YOUR-DATABASE-PASSWORD (Same as your MYSQL_PASSWORD)</w:t>
      </w:r>
      <w:r w:rsidRPr="00BC0D86">
        <w:rPr>
          <w:lang w:val="en-CA"/>
        </w:rPr>
        <w:br/>
        <w:t xml:space="preserve">DB_HOST=YOUR-DATABASE-HOST (Should the database container name </w:t>
      </w:r>
      <w:proofErr w:type="spellStart"/>
      <w:r w:rsidRPr="00BC0D86">
        <w:rPr>
          <w:lang w:val="en-CA"/>
        </w:rPr>
        <w:t>eg.</w:t>
      </w:r>
      <w:proofErr w:type="spellEnd"/>
      <w:r w:rsidRPr="00BC0D86">
        <w:rPr>
          <w:lang w:val="en-CA"/>
        </w:rPr>
        <w:t xml:space="preserve"> </w:t>
      </w:r>
      <w:proofErr w:type="spellStart"/>
      <w:r w:rsidRPr="00BC0D86">
        <w:rPr>
          <w:lang w:val="en-CA"/>
        </w:rPr>
        <w:t>mysql</w:t>
      </w:r>
      <w:proofErr w:type="spellEnd"/>
      <w:r w:rsidRPr="00BC0D86">
        <w:rPr>
          <w:lang w:val="en-CA"/>
        </w:rPr>
        <w:t xml:space="preserve"> from current docker-</w:t>
      </w:r>
      <w:proofErr w:type="spellStart"/>
      <w:r w:rsidRPr="00BC0D86">
        <w:rPr>
          <w:lang w:val="en-CA"/>
        </w:rPr>
        <w:t>compose.yml</w:t>
      </w:r>
      <w:proofErr w:type="spellEnd"/>
      <w:r w:rsidRPr="00BC0D86">
        <w:rPr>
          <w:lang w:val="en-CA"/>
        </w:rPr>
        <w:t>)</w:t>
      </w:r>
      <w:r w:rsidRPr="00BC0D86">
        <w:rPr>
          <w:lang w:val="en-CA"/>
        </w:rPr>
        <w:br/>
        <w:t>DB_PORT=YOUR-DATABASE-PORT</w:t>
      </w:r>
      <w:r w:rsidR="00000000">
        <w:br/>
      </w:r>
      <w:r w:rsidR="00000000">
        <w:br/>
        <w:t>Step 3: Review Docker Compose Configuration</w:t>
      </w:r>
      <w:r w:rsidR="00000000">
        <w:br/>
        <w:t>Ensure docker-</w:t>
      </w:r>
      <w:proofErr w:type="spellStart"/>
      <w:r w:rsidR="00000000">
        <w:t>compose.yml</w:t>
      </w:r>
      <w:proofErr w:type="spellEnd"/>
      <w:r w:rsidR="00000000">
        <w:t xml:space="preserve"> is correct.</w:t>
      </w:r>
      <w:r w:rsidR="00000000">
        <w:br/>
      </w:r>
      <w:r w:rsidR="00000000">
        <w:br/>
        <w:t>Step 4: Build and Run the Application</w:t>
      </w:r>
      <w:r w:rsidR="00000000">
        <w:br/>
        <w:t xml:space="preserve">docker-compose build </w:t>
      </w:r>
      <w:r>
        <w:t>–no-cache</w:t>
      </w:r>
      <w:r>
        <w:br/>
        <w:t>docker-compose up -d</w:t>
      </w:r>
      <w:r>
        <w:br/>
        <w:t>docker exec -it python bash</w:t>
      </w:r>
      <w:r>
        <w:br/>
        <w:t>alembic upgrade head</w:t>
      </w:r>
      <w:r w:rsidR="00000000">
        <w:br/>
      </w:r>
      <w:r w:rsidR="00000000">
        <w:br/>
        <w:t>Step 5: Verify the Deployment</w:t>
      </w:r>
      <w:r w:rsidR="00000000">
        <w:br/>
        <w:t>Visit http://localhost:8080</w:t>
      </w:r>
    </w:p>
    <w:p w14:paraId="054E0AC5" w14:textId="77777777" w:rsidR="006475C7" w:rsidRDefault="00000000">
      <w:pPr>
        <w:pStyle w:val="Heading2"/>
      </w:pPr>
      <w:r>
        <w:t>5. Script Automation for Non-Technical Users</w:t>
      </w:r>
    </w:p>
    <w:p w14:paraId="1DFFED2D" w14:textId="77777777" w:rsidR="006475C7" w:rsidRDefault="00000000">
      <w:r>
        <w:t>Linux/macOS: start.sh</w:t>
      </w:r>
      <w:r>
        <w:br/>
        <w:t>#!/bin/bash</w:t>
      </w:r>
      <w:r>
        <w:br/>
        <w:t>echo "Starting the Kronos application..."</w:t>
      </w:r>
      <w:r>
        <w:br/>
        <w:t>docker-compose up --build -d</w:t>
      </w:r>
      <w:r>
        <w:br/>
        <w:t>echo "Application is running at http://localhost:8080"</w:t>
      </w:r>
      <w:r>
        <w:br/>
      </w:r>
      <w:r>
        <w:br/>
        <w:t>Windows: start.bat</w:t>
      </w:r>
      <w:r>
        <w:br/>
        <w:t>@echo off</w:t>
      </w:r>
      <w:r>
        <w:br/>
        <w:t>echo Starting the Kronos application...</w:t>
      </w:r>
      <w:r>
        <w:br/>
        <w:t>docker-compose up --build -d</w:t>
      </w:r>
      <w:r>
        <w:br/>
        <w:t>echo Application is running at http://localhost:8080</w:t>
      </w:r>
      <w:r>
        <w:br/>
        <w:t>pause</w:t>
      </w:r>
    </w:p>
    <w:p w14:paraId="7E3AA75E" w14:textId="77777777" w:rsidR="006475C7" w:rsidRDefault="00000000">
      <w:pPr>
        <w:pStyle w:val="Heading2"/>
      </w:pPr>
      <w:r>
        <w:t>6. Troubleshooting and Error Handling</w:t>
      </w:r>
    </w:p>
    <w:p w14:paraId="2B33C10D" w14:textId="77777777" w:rsidR="006475C7" w:rsidRDefault="00000000">
      <w:r>
        <w:t>- Docker errors: Ensure Docker Desktop is installed and running.</w:t>
      </w:r>
      <w:r>
        <w:br/>
        <w:t>- Port conflicts: Modify docker-compose.yml ports.</w:t>
      </w:r>
      <w:r>
        <w:br/>
        <w:t>- Missing environment variables: Check .env file.</w:t>
      </w:r>
    </w:p>
    <w:p w14:paraId="7B81EBF5" w14:textId="77777777" w:rsidR="006475C7" w:rsidRDefault="00000000">
      <w:pPr>
        <w:pStyle w:val="Heading2"/>
      </w:pPr>
      <w:r>
        <w:t>7. Deployment Verification and Testing</w:t>
      </w:r>
    </w:p>
    <w:p w14:paraId="424606D9" w14:textId="77777777" w:rsidR="006475C7" w:rsidRDefault="00000000">
      <w:r>
        <w:t>- Verify Docker Containers: docker ps</w:t>
      </w:r>
      <w:r>
        <w:br/>
        <w:t>- Test Backend API: Postman or frontend</w:t>
      </w:r>
      <w:r>
        <w:br/>
        <w:t>- Test Frontend Interface: Full UI test</w:t>
      </w:r>
    </w:p>
    <w:p w14:paraId="13817B97" w14:textId="77777777" w:rsidR="006475C7" w:rsidRDefault="00000000">
      <w:pPr>
        <w:pStyle w:val="Heading2"/>
      </w:pPr>
      <w:r>
        <w:t>8. Post-Deployment Considerations</w:t>
      </w:r>
    </w:p>
    <w:p w14:paraId="696F11A4" w14:textId="49CDEB4A" w:rsidR="006475C7" w:rsidRDefault="00000000">
      <w:r>
        <w:t>- Monitor Logs: docker logs &lt;container-name&gt;</w:t>
      </w:r>
      <w:r>
        <w:br/>
        <w:t>- Database Setup: Run migrations if needed (e.g.,</w:t>
      </w:r>
      <w:r w:rsidR="00BC0D86">
        <w:t xml:space="preserve"> alembic upgrade head</w:t>
      </w:r>
      <w:r>
        <w:t>)</w:t>
      </w:r>
    </w:p>
    <w:p w14:paraId="6504ACD9" w14:textId="77777777" w:rsidR="006475C7" w:rsidRDefault="00000000">
      <w:pPr>
        <w:pStyle w:val="Heading2"/>
      </w:pPr>
      <w:r>
        <w:lastRenderedPageBreak/>
        <w:t>9. Conclusion</w:t>
      </w:r>
    </w:p>
    <w:p w14:paraId="7F67ECBA" w14:textId="77777777" w:rsidR="006475C7" w:rsidRDefault="00000000">
      <w:r>
        <w:t>Following this deployment plan ensures a successful deployment of the Kronos Calendar Application in a Dockerized environment for both technical and non-technical users.</w:t>
      </w:r>
    </w:p>
    <w:sectPr w:rsidR="00647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46393">
    <w:abstractNumId w:val="8"/>
  </w:num>
  <w:num w:numId="2" w16cid:durableId="30882289">
    <w:abstractNumId w:val="6"/>
  </w:num>
  <w:num w:numId="3" w16cid:durableId="1978564178">
    <w:abstractNumId w:val="5"/>
  </w:num>
  <w:num w:numId="4" w16cid:durableId="243227785">
    <w:abstractNumId w:val="4"/>
  </w:num>
  <w:num w:numId="5" w16cid:durableId="1708791473">
    <w:abstractNumId w:val="7"/>
  </w:num>
  <w:num w:numId="6" w16cid:durableId="1644382294">
    <w:abstractNumId w:val="3"/>
  </w:num>
  <w:num w:numId="7" w16cid:durableId="1981377444">
    <w:abstractNumId w:val="2"/>
  </w:num>
  <w:num w:numId="8" w16cid:durableId="1418943537">
    <w:abstractNumId w:val="1"/>
  </w:num>
  <w:num w:numId="9" w16cid:durableId="27683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5C7"/>
    <w:rsid w:val="00AA1D8D"/>
    <w:rsid w:val="00B47730"/>
    <w:rsid w:val="00BC0D86"/>
    <w:rsid w:val="00CB0664"/>
    <w:rsid w:val="00D40E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941B2"/>
  <w14:defaultImageDpi w14:val="300"/>
  <w15:docId w15:val="{3E6AB16C-B6A6-4552-91FE-0F852A85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Aaron Vinodbhai Christian</cp:lastModifiedBy>
  <cp:revision>2</cp:revision>
  <dcterms:created xsi:type="dcterms:W3CDTF">2013-12-23T23:15:00Z</dcterms:created>
  <dcterms:modified xsi:type="dcterms:W3CDTF">2025-04-06T23:58:00Z</dcterms:modified>
  <cp:category/>
</cp:coreProperties>
</file>