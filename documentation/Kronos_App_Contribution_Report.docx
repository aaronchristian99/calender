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1A4B63B" w14:textId="77777777" w:rsidR="00C7702E" w:rsidRDefault="00000000">
      <w:pPr>
        <w:pStyle w:val="Title"/>
      </w:pPr>
      <w:r>
        <w:t>Kronos App Development Contribution Report</w:t>
      </w:r>
    </w:p>
    <w:p w14:paraId="06EFD38C" w14:textId="77777777" w:rsidR="00C7702E" w:rsidRDefault="00000000">
      <w:r>
        <w:t>Date: April 6, 2025</w:t>
      </w:r>
    </w:p>
    <w:p w14:paraId="39935ABB" w14:textId="77777777" w:rsidR="00C7702E" w:rsidRDefault="00000000">
      <w:pPr>
        <w:pStyle w:val="Heading1"/>
      </w:pPr>
      <w:r>
        <w:t>Team Members</w:t>
      </w:r>
    </w:p>
    <w:p w14:paraId="650C8C9A" w14:textId="77777777" w:rsidR="00C7702E" w:rsidRDefault="00000000">
      <w:r>
        <w:t>Aaron Christian</w:t>
      </w:r>
      <w:r>
        <w:br/>
        <w:t xml:space="preserve">Rahil </w:t>
      </w:r>
      <w:proofErr w:type="spellStart"/>
      <w:r>
        <w:t>Sanketbhai</w:t>
      </w:r>
      <w:proofErr w:type="spellEnd"/>
      <w:r>
        <w:t xml:space="preserve"> </w:t>
      </w:r>
      <w:proofErr w:type="spellStart"/>
      <w:r>
        <w:t>Vaghasia</w:t>
      </w:r>
      <w:proofErr w:type="spellEnd"/>
      <w:r>
        <w:br/>
        <w:t>Mele Felix</w:t>
      </w:r>
      <w:r>
        <w:br/>
        <w:t>Jacob Osborne</w:t>
      </w:r>
      <w:r>
        <w:br/>
        <w:t>Hayden Robinson</w:t>
      </w:r>
    </w:p>
    <w:p w14:paraId="2D7AD387" w14:textId="77777777" w:rsidR="00C7702E" w:rsidRDefault="00000000">
      <w:pPr>
        <w:pStyle w:val="Heading1"/>
      </w:pPr>
      <w:r>
        <w:t>Contribution Summary</w:t>
      </w:r>
    </w:p>
    <w:p w14:paraId="5C11A4E1" w14:textId="77777777" w:rsidR="00C7702E" w:rsidRDefault="00000000">
      <w:r>
        <w:t>The development of the Kronos app involved five team members, each contributing to different aspects of the project. Below is an overview of the contributions made by each member:</w:t>
      </w:r>
    </w:p>
    <w:p w14:paraId="2BEF267A" w14:textId="77777777" w:rsidR="00C7702E" w:rsidRDefault="00000000">
      <w:pPr>
        <w:pStyle w:val="Heading2"/>
      </w:pPr>
      <w:r>
        <w:t>Aaron Christian</w:t>
      </w:r>
    </w:p>
    <w:p w14:paraId="10A3EEE4" w14:textId="77777777" w:rsidR="00C7702E" w:rsidRDefault="00000000">
      <w:r>
        <w:t>Primary Contributor: Aaron was the main driver of the development process, taking the lead on both UI and backend development.</w:t>
      </w:r>
      <w:r>
        <w:br/>
      </w:r>
      <w:r>
        <w:br/>
        <w:t>Key Responsibilities:</w:t>
      </w:r>
      <w:r>
        <w:br/>
        <w:t>- Designed and implemented the UI, ensuring smooth user interaction and responsive design.</w:t>
      </w:r>
      <w:r>
        <w:br/>
        <w:t>- Developed the backend services, including CRUD operations and integration with the frontend.</w:t>
      </w:r>
      <w:r>
        <w:br/>
        <w:t>- Managed the task delegation when deadlines approached, ensuring the remaining work was completed.</w:t>
      </w:r>
      <w:r>
        <w:br/>
        <w:t>- Stepped in to assist other team members by identifying bugs in their code, helping them set up Docker/</w:t>
      </w:r>
      <w:proofErr w:type="spellStart"/>
      <w:r>
        <w:t>Podman</w:t>
      </w:r>
      <w:proofErr w:type="spellEnd"/>
      <w:r>
        <w:t>, troubleshoot database connection issues, and understand the project structure.</w:t>
      </w:r>
      <w:r>
        <w:br/>
      </w:r>
      <w:r>
        <w:br/>
        <w:t>Performance: Aaron demonstrated strong technical skills, a clear understanding of the system, and leadership in managing task distribution. He frequently had to help teammates with tasks they could have solved independently through basic debugging or minimal research.</w:t>
      </w:r>
    </w:p>
    <w:p w14:paraId="7C1048C3" w14:textId="77777777" w:rsidR="00C7702E" w:rsidRDefault="00000000">
      <w:pPr>
        <w:pStyle w:val="Heading2"/>
      </w:pPr>
      <w:r>
        <w:lastRenderedPageBreak/>
        <w:t>Hayden Robinson</w:t>
      </w:r>
    </w:p>
    <w:p w14:paraId="17C459ED" w14:textId="7783632A" w:rsidR="00C7702E" w:rsidRDefault="00000000">
      <w:r>
        <w:t>Backend Support: Hayden contributed to the backend but with limited involvement overall.</w:t>
      </w:r>
      <w:r>
        <w:br/>
      </w:r>
      <w:r>
        <w:br/>
        <w:t>Key Responsibilities:</w:t>
      </w:r>
      <w:r>
        <w:br/>
        <w:t>- Assisted Aaron with backend tasks, including code reviews and debugging.</w:t>
      </w:r>
      <w:r>
        <w:br/>
      </w:r>
      <w:r>
        <w:br/>
        <w:t xml:space="preserve">Performance: While Hayden's contributions were helpful in the backend, the overall involvement was minimal. </w:t>
      </w:r>
      <w:r w:rsidR="00AD3A38">
        <w:t xml:space="preserve">He had various issues with </w:t>
      </w:r>
      <w:proofErr w:type="spellStart"/>
      <w:r w:rsidR="00AD3A38">
        <w:t>podman</w:t>
      </w:r>
      <w:proofErr w:type="spellEnd"/>
      <w:r w:rsidR="00AD3A38">
        <w:t>/docker which caused for his limited development contribution.</w:t>
      </w:r>
    </w:p>
    <w:p w14:paraId="62BAA0F4" w14:textId="77777777" w:rsidR="00C7702E" w:rsidRDefault="00000000">
      <w:pPr>
        <w:pStyle w:val="Heading2"/>
      </w:pPr>
      <w:r>
        <w:t xml:space="preserve">Rahil </w:t>
      </w:r>
      <w:proofErr w:type="spellStart"/>
      <w:r>
        <w:t>Sanketbhai</w:t>
      </w:r>
      <w:proofErr w:type="spellEnd"/>
      <w:r>
        <w:t xml:space="preserve"> </w:t>
      </w:r>
      <w:proofErr w:type="spellStart"/>
      <w:r>
        <w:t>Vaghasia</w:t>
      </w:r>
      <w:proofErr w:type="spellEnd"/>
    </w:p>
    <w:p w14:paraId="2CBD91E6" w14:textId="77777777" w:rsidR="00C7702E" w:rsidRDefault="00000000">
      <w:r>
        <w:t>Limited Contribution: Rahil was less involved in the development process and struggled with understanding the system.</w:t>
      </w:r>
      <w:r>
        <w:br/>
      </w:r>
      <w:r>
        <w:br/>
        <w:t>Key Responsibilities:</w:t>
      </w:r>
      <w:r>
        <w:br/>
        <w:t>- Provided the codebase when prompted by Aaron but did not actively implement or contribute to the coding efforts.</w:t>
      </w:r>
      <w:r>
        <w:br/>
      </w:r>
      <w:r>
        <w:br/>
        <w:t>Performance: Rahil depended heavily on Aaron for guidance and showed little effort in learning the system or solving issues on his own.</w:t>
      </w:r>
    </w:p>
    <w:p w14:paraId="7F92F58C" w14:textId="77777777" w:rsidR="00C7702E" w:rsidRDefault="00000000">
      <w:pPr>
        <w:pStyle w:val="Heading2"/>
      </w:pPr>
      <w:r>
        <w:t>Mele Felix</w:t>
      </w:r>
    </w:p>
    <w:p w14:paraId="43E309A0" w14:textId="780B5759" w:rsidR="00C7702E" w:rsidRDefault="00000000">
      <w:r>
        <w:t>Manual Testing: Mele contributed by assisting with manual testing of the app.</w:t>
      </w:r>
      <w:r>
        <w:br/>
      </w:r>
      <w:r>
        <w:br/>
        <w:t>Key Responsibilities:</w:t>
      </w:r>
      <w:r>
        <w:br/>
        <w:t>- Performed manual testing of the app to ensure functionality and identify issues.</w:t>
      </w:r>
      <w:r>
        <w:br/>
        <w:t>- Helped in identifying bugs and provided feedback to the development team.</w:t>
      </w:r>
      <w:r>
        <w:br/>
      </w:r>
      <w:r>
        <w:br/>
        <w:t>Performance: Mele's testing contributions were helpful. However, did not engage in broader development work.</w:t>
      </w:r>
    </w:p>
    <w:p w14:paraId="77F50C13" w14:textId="77777777" w:rsidR="00C7702E" w:rsidRDefault="00000000">
      <w:pPr>
        <w:pStyle w:val="Heading2"/>
      </w:pPr>
      <w:r>
        <w:t>Jacob Osborne</w:t>
      </w:r>
    </w:p>
    <w:p w14:paraId="0EDD23A6" w14:textId="2995A960" w:rsidR="00C7702E" w:rsidRDefault="00000000">
      <w:r>
        <w:t>Documentation and Record Keeping: Jacob assisted with documentation and record keeping.</w:t>
      </w:r>
      <w:r>
        <w:br/>
      </w:r>
      <w:r>
        <w:br/>
        <w:t>Key Responsibilities:</w:t>
      </w:r>
      <w:r>
        <w:br/>
        <w:t>- Maintained project documentation, including progress reports and other necessary records.</w:t>
      </w:r>
      <w:r>
        <w:br/>
      </w:r>
      <w:r>
        <w:br/>
        <w:t xml:space="preserve">Performance: Jacob contributed </w:t>
      </w:r>
      <w:r w:rsidR="00AD3A38">
        <w:t xml:space="preserve">the most </w:t>
      </w:r>
      <w:r>
        <w:t xml:space="preserve">to documentation, </w:t>
      </w:r>
      <w:r w:rsidR="00AD3A38">
        <w:t xml:space="preserve">limited </w:t>
      </w:r>
      <w:r>
        <w:t>participat</w:t>
      </w:r>
      <w:r w:rsidR="00AD3A38">
        <w:t>ion</w:t>
      </w:r>
      <w:r>
        <w:t xml:space="preserve"> in development.</w:t>
      </w:r>
      <w:r w:rsidR="00AD3A38">
        <w:t xml:space="preserve"> Similarly, like others Jacob had issues with understanding the application structure and did not actively try to learn or code in the framework decided.</w:t>
      </w:r>
    </w:p>
    <w:p w14:paraId="216B43B7" w14:textId="77777777" w:rsidR="004808A2" w:rsidRDefault="004808A2"/>
    <w:p w14:paraId="2EBC34D1" w14:textId="1AF8E3BB" w:rsidR="004808A2" w:rsidRDefault="004808A2" w:rsidP="004808A2">
      <w:pPr>
        <w:pStyle w:val="Heading1"/>
      </w:pPr>
      <w:r>
        <w:lastRenderedPageBreak/>
        <w:t xml:space="preserve">Contribution </w:t>
      </w:r>
      <w:r>
        <w:t>Matrix</w:t>
      </w:r>
    </w:p>
    <w:p w14:paraId="5832C4FE" w14:textId="6BFA13EE" w:rsidR="004808A2" w:rsidRDefault="004808A2">
      <w:r>
        <w:t>The development of the Kronos app involved five team members, each contributing to different aspects of the project. Below is an overview of the contributions made by each member: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1"/>
        <w:gridCol w:w="1771"/>
        <w:gridCol w:w="1771"/>
        <w:gridCol w:w="1771"/>
        <w:gridCol w:w="1772"/>
      </w:tblGrid>
      <w:tr w:rsidR="004808A2" w14:paraId="33E15D79" w14:textId="77777777" w:rsidTr="004808A2">
        <w:tc>
          <w:tcPr>
            <w:tcW w:w="1771" w:type="dxa"/>
          </w:tcPr>
          <w:p w14:paraId="269DBC2C" w14:textId="01F4B7B0" w:rsidR="004808A2" w:rsidRPr="004808A2" w:rsidRDefault="004808A2">
            <w:pPr>
              <w:rPr>
                <w:rFonts w:asciiTheme="majorHAnsi" w:hAnsiTheme="majorHAnsi" w:cstheme="majorHAnsi"/>
                <w:b/>
                <w:bCs/>
                <w:sz w:val="26"/>
                <w:szCs w:val="26"/>
              </w:rPr>
            </w:pPr>
            <w:r w:rsidRPr="004808A2">
              <w:rPr>
                <w:rFonts w:asciiTheme="majorHAnsi" w:hAnsiTheme="majorHAnsi" w:cstheme="majorHAnsi"/>
                <w:b/>
                <w:bCs/>
                <w:color w:val="4F81BD" w:themeColor="accent1"/>
                <w:sz w:val="26"/>
                <w:szCs w:val="26"/>
              </w:rPr>
              <w:t>Team Member</w:t>
            </w:r>
          </w:p>
        </w:tc>
        <w:tc>
          <w:tcPr>
            <w:tcW w:w="1771" w:type="dxa"/>
          </w:tcPr>
          <w:p w14:paraId="0C48B62F" w14:textId="65929C40" w:rsidR="004808A2" w:rsidRDefault="004808A2">
            <w:r>
              <w:rPr>
                <w:rFonts w:asciiTheme="majorHAnsi" w:hAnsiTheme="majorHAnsi" w:cstheme="majorHAnsi"/>
                <w:b/>
                <w:bCs/>
                <w:color w:val="4F81BD" w:themeColor="accent1"/>
                <w:sz w:val="26"/>
                <w:szCs w:val="26"/>
              </w:rPr>
              <w:t>Area of Contribution</w:t>
            </w:r>
          </w:p>
        </w:tc>
        <w:tc>
          <w:tcPr>
            <w:tcW w:w="1771" w:type="dxa"/>
          </w:tcPr>
          <w:p w14:paraId="5C81E684" w14:textId="7A8C07D7" w:rsidR="004808A2" w:rsidRDefault="004808A2">
            <w:r>
              <w:rPr>
                <w:rFonts w:asciiTheme="majorHAnsi" w:hAnsiTheme="majorHAnsi" w:cstheme="majorHAnsi"/>
                <w:b/>
                <w:bCs/>
                <w:color w:val="4F81BD" w:themeColor="accent1"/>
                <w:sz w:val="26"/>
                <w:szCs w:val="26"/>
              </w:rPr>
              <w:t>Level of Contribution</w:t>
            </w:r>
            <w:r>
              <w:t xml:space="preserve"> </w:t>
            </w:r>
          </w:p>
        </w:tc>
        <w:tc>
          <w:tcPr>
            <w:tcW w:w="1771" w:type="dxa"/>
          </w:tcPr>
          <w:p w14:paraId="7E752DB1" w14:textId="23FCFA24" w:rsidR="004808A2" w:rsidRDefault="004808A2">
            <w:r>
              <w:rPr>
                <w:rFonts w:asciiTheme="majorHAnsi" w:hAnsiTheme="majorHAnsi" w:cstheme="majorHAnsi"/>
                <w:b/>
                <w:bCs/>
                <w:color w:val="4F81BD" w:themeColor="accent1"/>
                <w:sz w:val="26"/>
                <w:szCs w:val="26"/>
              </w:rPr>
              <w:t>Remarks</w:t>
            </w:r>
          </w:p>
        </w:tc>
        <w:tc>
          <w:tcPr>
            <w:tcW w:w="1772" w:type="dxa"/>
          </w:tcPr>
          <w:p w14:paraId="7066D409" w14:textId="2B08C4F9" w:rsidR="004808A2" w:rsidRDefault="004808A2">
            <w:r>
              <w:rPr>
                <w:rFonts w:asciiTheme="majorHAnsi" w:hAnsiTheme="majorHAnsi" w:cstheme="majorHAnsi"/>
                <w:b/>
                <w:bCs/>
                <w:color w:val="4F81BD" w:themeColor="accent1"/>
                <w:sz w:val="26"/>
                <w:szCs w:val="26"/>
              </w:rPr>
              <w:t>Performance Rating</w:t>
            </w:r>
          </w:p>
        </w:tc>
      </w:tr>
      <w:tr w:rsidR="004808A2" w14:paraId="1D0ABC0C" w14:textId="77777777" w:rsidTr="004808A2">
        <w:tc>
          <w:tcPr>
            <w:tcW w:w="1771" w:type="dxa"/>
          </w:tcPr>
          <w:p w14:paraId="67CBBCB4" w14:textId="00F6E73A" w:rsidR="004808A2" w:rsidRDefault="004808A2">
            <w:r w:rsidRPr="004808A2">
              <w:t>Aaron Christian</w:t>
            </w:r>
          </w:p>
        </w:tc>
        <w:tc>
          <w:tcPr>
            <w:tcW w:w="1771" w:type="dxa"/>
          </w:tcPr>
          <w:p w14:paraId="0E1325C0" w14:textId="5EAC4F5A" w:rsidR="004808A2" w:rsidRDefault="004808A2">
            <w:r w:rsidRPr="004808A2">
              <w:t>UI, Backend, Setup, Debugging, Guidance</w:t>
            </w:r>
          </w:p>
        </w:tc>
        <w:tc>
          <w:tcPr>
            <w:tcW w:w="1771" w:type="dxa"/>
          </w:tcPr>
          <w:p w14:paraId="0F9C00DB" w14:textId="64BCED12" w:rsidR="004808A2" w:rsidRDefault="004808A2">
            <w:r w:rsidRPr="004808A2">
              <w:t>Exceptional</w:t>
            </w:r>
          </w:p>
        </w:tc>
        <w:tc>
          <w:tcPr>
            <w:tcW w:w="1771" w:type="dxa"/>
          </w:tcPr>
          <w:p w14:paraId="6ED99DAF" w14:textId="466F533A" w:rsidR="004808A2" w:rsidRDefault="004808A2">
            <w:r w:rsidRPr="004808A2">
              <w:t>Led most of the development work; guided teammates, resolved major issues, managed configuration and deployments.</w:t>
            </w:r>
          </w:p>
        </w:tc>
        <w:tc>
          <w:tcPr>
            <w:tcW w:w="1772" w:type="dxa"/>
          </w:tcPr>
          <w:p w14:paraId="2D833165" w14:textId="198A444E" w:rsidR="004808A2" w:rsidRDefault="004808A2">
            <w:r w:rsidRPr="004808A2">
              <w:rPr>
                <w:rFonts w:ascii="Segoe UI Symbol" w:hAnsi="Segoe UI Symbol" w:cs="Segoe UI Symbol"/>
              </w:rPr>
              <w:t>★★★★☆</w:t>
            </w:r>
          </w:p>
        </w:tc>
      </w:tr>
      <w:tr w:rsidR="004808A2" w14:paraId="4EB2FA98" w14:textId="77777777" w:rsidTr="004808A2">
        <w:tc>
          <w:tcPr>
            <w:tcW w:w="1771" w:type="dxa"/>
          </w:tcPr>
          <w:p w14:paraId="3FDCCF5B" w14:textId="2DB14402" w:rsidR="004808A2" w:rsidRDefault="004808A2">
            <w:r w:rsidRPr="004808A2">
              <w:t>Hayden Robinson</w:t>
            </w:r>
          </w:p>
        </w:tc>
        <w:tc>
          <w:tcPr>
            <w:tcW w:w="1771" w:type="dxa"/>
          </w:tcPr>
          <w:p w14:paraId="150BBC57" w14:textId="1409DCEC" w:rsidR="004808A2" w:rsidRDefault="004808A2">
            <w:r w:rsidRPr="004808A2">
              <w:t>Backend Support</w:t>
            </w:r>
          </w:p>
        </w:tc>
        <w:tc>
          <w:tcPr>
            <w:tcW w:w="1771" w:type="dxa"/>
          </w:tcPr>
          <w:p w14:paraId="7E4506C1" w14:textId="562A3FF7" w:rsidR="004808A2" w:rsidRDefault="004808A2">
            <w:r w:rsidRPr="004808A2">
              <w:t>Moderate</w:t>
            </w:r>
          </w:p>
        </w:tc>
        <w:tc>
          <w:tcPr>
            <w:tcW w:w="1771" w:type="dxa"/>
          </w:tcPr>
          <w:p w14:paraId="39212050" w14:textId="153E0A80" w:rsidR="004808A2" w:rsidRDefault="004808A2">
            <w:r w:rsidRPr="004808A2">
              <w:t>Helped with backend logic but had limited involvement otherwise.</w:t>
            </w:r>
          </w:p>
        </w:tc>
        <w:tc>
          <w:tcPr>
            <w:tcW w:w="1772" w:type="dxa"/>
          </w:tcPr>
          <w:p w14:paraId="46E15CD4" w14:textId="48107317" w:rsidR="004808A2" w:rsidRDefault="004808A2">
            <w:r w:rsidRPr="004808A2">
              <w:rPr>
                <w:rFonts w:ascii="Segoe UI Symbol" w:hAnsi="Segoe UI Symbol" w:cs="Segoe UI Symbol"/>
              </w:rPr>
              <w:t>★★★☆☆</w:t>
            </w:r>
          </w:p>
        </w:tc>
      </w:tr>
      <w:tr w:rsidR="004808A2" w14:paraId="2751261E" w14:textId="77777777" w:rsidTr="004808A2">
        <w:tc>
          <w:tcPr>
            <w:tcW w:w="1771" w:type="dxa"/>
          </w:tcPr>
          <w:p w14:paraId="4344814B" w14:textId="5732D0CE" w:rsidR="004808A2" w:rsidRDefault="004808A2">
            <w:r w:rsidRPr="004808A2">
              <w:t xml:space="preserve">Rahil S. </w:t>
            </w:r>
            <w:proofErr w:type="spellStart"/>
            <w:r w:rsidRPr="004808A2">
              <w:t>Vaghasia</w:t>
            </w:r>
            <w:proofErr w:type="spellEnd"/>
          </w:p>
        </w:tc>
        <w:tc>
          <w:tcPr>
            <w:tcW w:w="1771" w:type="dxa"/>
          </w:tcPr>
          <w:p w14:paraId="3620FF8D" w14:textId="17F94DF0" w:rsidR="004808A2" w:rsidRDefault="004808A2">
            <w:r w:rsidRPr="004808A2">
              <w:t>Provided base code</w:t>
            </w:r>
          </w:p>
        </w:tc>
        <w:tc>
          <w:tcPr>
            <w:tcW w:w="1771" w:type="dxa"/>
          </w:tcPr>
          <w:p w14:paraId="2AF88DE1" w14:textId="12285086" w:rsidR="004808A2" w:rsidRDefault="004808A2">
            <w:r w:rsidRPr="004808A2">
              <w:t>Minimal</w:t>
            </w:r>
          </w:p>
        </w:tc>
        <w:tc>
          <w:tcPr>
            <w:tcW w:w="1771" w:type="dxa"/>
          </w:tcPr>
          <w:p w14:paraId="1C67B96C" w14:textId="37F3C846" w:rsidR="004808A2" w:rsidRDefault="004808A2">
            <w:r w:rsidRPr="004808A2">
              <w:t>Needed guidance on what to do; helped only near the deadline; code was not implemented or integrated.</w:t>
            </w:r>
          </w:p>
        </w:tc>
        <w:tc>
          <w:tcPr>
            <w:tcW w:w="1772" w:type="dxa"/>
          </w:tcPr>
          <w:p w14:paraId="52411F0D" w14:textId="47D02F70" w:rsidR="004808A2" w:rsidRDefault="004808A2">
            <w:r w:rsidRPr="004808A2">
              <w:rPr>
                <w:rFonts w:ascii="Segoe UI Symbol" w:hAnsi="Segoe UI Symbol" w:cs="Segoe UI Symbol"/>
              </w:rPr>
              <w:t>★★☆☆☆</w:t>
            </w:r>
          </w:p>
        </w:tc>
      </w:tr>
      <w:tr w:rsidR="004808A2" w14:paraId="73311C34" w14:textId="77777777" w:rsidTr="004808A2">
        <w:tc>
          <w:tcPr>
            <w:tcW w:w="1771" w:type="dxa"/>
          </w:tcPr>
          <w:p w14:paraId="6F30120E" w14:textId="60BB5F64" w:rsidR="004808A2" w:rsidRDefault="004808A2">
            <w:r w:rsidRPr="004808A2">
              <w:t>Mele Felix</w:t>
            </w:r>
          </w:p>
        </w:tc>
        <w:tc>
          <w:tcPr>
            <w:tcW w:w="1771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4808A2" w:rsidRPr="004808A2" w14:paraId="15AFC011" w14:textId="77777777" w:rsidTr="004808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BF51EE9" w14:textId="77777777" w:rsidR="004808A2" w:rsidRPr="004808A2" w:rsidRDefault="004808A2" w:rsidP="004808A2">
                  <w:pPr>
                    <w:spacing w:after="0" w:line="240" w:lineRule="auto"/>
                    <w:rPr>
                      <w:lang w:val="en-CA"/>
                    </w:rPr>
                  </w:pPr>
                </w:p>
              </w:tc>
            </w:tr>
          </w:tbl>
          <w:p w14:paraId="1268037A" w14:textId="77777777" w:rsidR="004808A2" w:rsidRPr="004808A2" w:rsidRDefault="004808A2" w:rsidP="004808A2">
            <w:pPr>
              <w:rPr>
                <w:vanish/>
                <w:lang w:val="en-CA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555"/>
            </w:tblGrid>
            <w:tr w:rsidR="004808A2" w:rsidRPr="004808A2" w14:paraId="09DAAA6C" w14:textId="77777777" w:rsidTr="004808A2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3B5A14BF" w14:textId="77777777" w:rsidR="004808A2" w:rsidRPr="004808A2" w:rsidRDefault="004808A2" w:rsidP="004808A2">
                  <w:pPr>
                    <w:spacing w:after="0" w:line="240" w:lineRule="auto"/>
                    <w:rPr>
                      <w:lang w:val="en-CA"/>
                    </w:rPr>
                  </w:pPr>
                  <w:r w:rsidRPr="004808A2">
                    <w:rPr>
                      <w:lang w:val="en-CA"/>
                    </w:rPr>
                    <w:t>Manual Testing, Provided base code</w:t>
                  </w:r>
                </w:p>
              </w:tc>
            </w:tr>
          </w:tbl>
          <w:p w14:paraId="22319607" w14:textId="77777777" w:rsidR="004808A2" w:rsidRDefault="004808A2"/>
        </w:tc>
        <w:tc>
          <w:tcPr>
            <w:tcW w:w="1771" w:type="dxa"/>
          </w:tcPr>
          <w:p w14:paraId="63555698" w14:textId="404B6C7F" w:rsidR="004808A2" w:rsidRDefault="004808A2">
            <w:r w:rsidRPr="004808A2">
              <w:t>Minimal</w:t>
            </w:r>
          </w:p>
        </w:tc>
        <w:tc>
          <w:tcPr>
            <w:tcW w:w="1771" w:type="dxa"/>
          </w:tcPr>
          <w:p w14:paraId="5BE7ED11" w14:textId="072330E0" w:rsidR="004808A2" w:rsidRDefault="004808A2">
            <w:r w:rsidRPr="004808A2">
              <w:t>Contributed to manual testing and shared code during final stages; lacked independent initiative.</w:t>
            </w:r>
          </w:p>
        </w:tc>
        <w:tc>
          <w:tcPr>
            <w:tcW w:w="1772" w:type="dxa"/>
          </w:tcPr>
          <w:p w14:paraId="6B7E9BEF" w14:textId="5B2EFB38" w:rsidR="004808A2" w:rsidRDefault="004808A2">
            <w:r w:rsidRPr="004808A2">
              <w:rPr>
                <w:rFonts w:ascii="Segoe UI Symbol" w:hAnsi="Segoe UI Symbol" w:cs="Segoe UI Symbol"/>
              </w:rPr>
              <w:t>★★☆☆☆</w:t>
            </w:r>
          </w:p>
        </w:tc>
      </w:tr>
      <w:tr w:rsidR="004808A2" w14:paraId="0EC6686D" w14:textId="77777777" w:rsidTr="004808A2">
        <w:tc>
          <w:tcPr>
            <w:tcW w:w="1771" w:type="dxa"/>
          </w:tcPr>
          <w:p w14:paraId="3E13E4D0" w14:textId="0360ED8A" w:rsidR="004808A2" w:rsidRDefault="004808A2">
            <w:r w:rsidRPr="004808A2">
              <w:t>Jacob Osborne</w:t>
            </w:r>
          </w:p>
        </w:tc>
        <w:tc>
          <w:tcPr>
            <w:tcW w:w="1771" w:type="dxa"/>
          </w:tcPr>
          <w:p w14:paraId="1C3DC506" w14:textId="7B23C082" w:rsidR="004808A2" w:rsidRDefault="004808A2">
            <w:r w:rsidRPr="004808A2">
              <w:t>Documentation, Provided base code</w:t>
            </w:r>
          </w:p>
        </w:tc>
        <w:tc>
          <w:tcPr>
            <w:tcW w:w="1771" w:type="dxa"/>
          </w:tcPr>
          <w:p w14:paraId="08BC3945" w14:textId="69222E70" w:rsidR="004808A2" w:rsidRDefault="004808A2">
            <w:r>
              <w:t>Moderate</w:t>
            </w:r>
          </w:p>
        </w:tc>
        <w:tc>
          <w:tcPr>
            <w:tcW w:w="1771" w:type="dxa"/>
          </w:tcPr>
          <w:p w14:paraId="37EDC77C" w14:textId="0116DF84" w:rsidR="004808A2" w:rsidRDefault="004808A2">
            <w:r w:rsidRPr="004808A2">
              <w:t>Focused on record keeping and documents; did not participate much in coding or debugging tasks.</w:t>
            </w:r>
          </w:p>
        </w:tc>
        <w:tc>
          <w:tcPr>
            <w:tcW w:w="1772" w:type="dxa"/>
          </w:tcPr>
          <w:p w14:paraId="380ABB76" w14:textId="5EED87DF" w:rsidR="004808A2" w:rsidRDefault="004808A2">
            <w:r w:rsidRPr="004808A2">
              <w:rPr>
                <w:rFonts w:ascii="Segoe UI Symbol" w:hAnsi="Segoe UI Symbol" w:cs="Segoe UI Symbol"/>
              </w:rPr>
              <w:t>★★★☆☆</w:t>
            </w:r>
          </w:p>
        </w:tc>
      </w:tr>
    </w:tbl>
    <w:p w14:paraId="19AB63B7" w14:textId="77777777" w:rsidR="004808A2" w:rsidRDefault="004808A2"/>
    <w:p w14:paraId="54AD5CC3" w14:textId="77777777" w:rsidR="00C7702E" w:rsidRDefault="00000000">
      <w:pPr>
        <w:pStyle w:val="Heading1"/>
      </w:pPr>
      <w:r>
        <w:lastRenderedPageBreak/>
        <w:t>Conclusion</w:t>
      </w:r>
    </w:p>
    <w:p w14:paraId="19CC8D4B" w14:textId="63D61968" w:rsidR="00C7702E" w:rsidRDefault="00000000">
      <w:proofErr w:type="gramStart"/>
      <w:r>
        <w:t>The majority of</w:t>
      </w:r>
      <w:proofErr w:type="gramEnd"/>
      <w:r>
        <w:t xml:space="preserve"> the work in developing the Kronos app was carried out by Aaron Christian, who led the UI and backend development. Other team members—Rahil </w:t>
      </w:r>
      <w:proofErr w:type="spellStart"/>
      <w:r>
        <w:t>Sanketbhai</w:t>
      </w:r>
      <w:proofErr w:type="spellEnd"/>
      <w:r>
        <w:t xml:space="preserve"> </w:t>
      </w:r>
      <w:proofErr w:type="spellStart"/>
      <w:r>
        <w:t>Vaghasia</w:t>
      </w:r>
      <w:proofErr w:type="spellEnd"/>
      <w:r>
        <w:t>, Mele Felix, Jacob Osborne, and Hayden Robinson—had limited involvement. Aaron had to take on additional responsibilities, such as helping teammates debug issues, set up Docker/</w:t>
      </w:r>
      <w:proofErr w:type="spellStart"/>
      <w:r>
        <w:t>Podman</w:t>
      </w:r>
      <w:proofErr w:type="spellEnd"/>
      <w:r>
        <w:t xml:space="preserve"> environments, and resolve database connection problems. These were tasks that could have been handled independently with a basic understanding of the system or through minimal research.</w:t>
      </w:r>
      <w:r>
        <w:br/>
      </w:r>
      <w:r>
        <w:br/>
        <w:t xml:space="preserve">To ensure a more balanced and efficient team effort in future projects, it is essential that all members take initiative to understand the tools and systems being </w:t>
      </w:r>
      <w:proofErr w:type="gramStart"/>
      <w:r>
        <w:t>used, and</w:t>
      </w:r>
      <w:proofErr w:type="gramEnd"/>
      <w:r>
        <w:t xml:space="preserve"> actively contribute to both development and problem-solving.</w:t>
      </w:r>
    </w:p>
    <w:sectPr w:rsidR="00C7702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622536471">
    <w:abstractNumId w:val="8"/>
  </w:num>
  <w:num w:numId="2" w16cid:durableId="2105417443">
    <w:abstractNumId w:val="6"/>
  </w:num>
  <w:num w:numId="3" w16cid:durableId="1196963086">
    <w:abstractNumId w:val="5"/>
  </w:num>
  <w:num w:numId="4" w16cid:durableId="1459226006">
    <w:abstractNumId w:val="4"/>
  </w:num>
  <w:num w:numId="5" w16cid:durableId="1959485167">
    <w:abstractNumId w:val="7"/>
  </w:num>
  <w:num w:numId="6" w16cid:durableId="1005863040">
    <w:abstractNumId w:val="3"/>
  </w:num>
  <w:num w:numId="7" w16cid:durableId="1372611872">
    <w:abstractNumId w:val="2"/>
  </w:num>
  <w:num w:numId="8" w16cid:durableId="1103064061">
    <w:abstractNumId w:val="1"/>
  </w:num>
  <w:num w:numId="9" w16cid:durableId="17802918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08A2"/>
    <w:rsid w:val="0084054B"/>
    <w:rsid w:val="00AA1D8D"/>
    <w:rsid w:val="00AD3A38"/>
    <w:rsid w:val="00B47730"/>
    <w:rsid w:val="00BB66DA"/>
    <w:rsid w:val="00C7702E"/>
    <w:rsid w:val="00CB0664"/>
    <w:rsid w:val="00CB0F6F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AEBC8A"/>
  <w14:defaultImageDpi w14:val="300"/>
  <w15:docId w15:val="{1B05169C-6738-4A37-95F2-AB1724271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808A2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0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1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7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717</Words>
  <Characters>4088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4796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Aaron Vinodbhai Christian</cp:lastModifiedBy>
  <cp:revision>4</cp:revision>
  <dcterms:created xsi:type="dcterms:W3CDTF">2013-12-23T23:15:00Z</dcterms:created>
  <dcterms:modified xsi:type="dcterms:W3CDTF">2025-04-06T23:26:00Z</dcterms:modified>
  <cp:category/>
</cp:coreProperties>
</file>