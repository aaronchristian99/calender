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1510BF" w14:textId="77777777" w:rsidR="007644E2" w:rsidRDefault="00000000">
      <w:pPr>
        <w:pStyle w:val="Title"/>
      </w:pPr>
      <w:r>
        <w:t>Kronos App Test Report</w:t>
      </w:r>
    </w:p>
    <w:p w14:paraId="6430202A" w14:textId="77777777" w:rsidR="007644E2" w:rsidRDefault="00000000">
      <w:r>
        <w:t>Date: April 6, 2025</w:t>
      </w:r>
    </w:p>
    <w:p w14:paraId="254ECE9D" w14:textId="77777777" w:rsidR="007644E2" w:rsidRDefault="00000000">
      <w:pPr>
        <w:pStyle w:val="Heading1"/>
      </w:pPr>
      <w:r>
        <w:t>Test Environment</w:t>
      </w:r>
    </w:p>
    <w:p w14:paraId="5B593154" w14:textId="1EBFA415" w:rsidR="007644E2" w:rsidRDefault="00000000">
      <w:r>
        <w:t>Operating System: Windows</w:t>
      </w:r>
      <w:r>
        <w:br/>
        <w:t xml:space="preserve">Testing Framework: </w:t>
      </w:r>
      <w:r w:rsidR="00E12CBB">
        <w:t>Manual</w:t>
      </w:r>
      <w:r>
        <w:br/>
        <w:t>Version: 1.0</w:t>
      </w:r>
      <w:r>
        <w:br/>
        <w:t>Dockerized Environment: Yes</w:t>
      </w:r>
    </w:p>
    <w:p w14:paraId="07C64A9F" w14:textId="77777777" w:rsidR="007644E2" w:rsidRDefault="00000000">
      <w:pPr>
        <w:pStyle w:val="Heading1"/>
      </w:pPr>
      <w:r>
        <w:t>Test Summary</w:t>
      </w:r>
    </w:p>
    <w:p w14:paraId="5D2966D7" w14:textId="77777777" w:rsidR="007644E2" w:rsidRDefault="00000000">
      <w:r>
        <w:t>The following tests have been conducted on the Kronos app, focusing on CRUD operations and key UI functionalities, such as date modification and scheduling actions. All tests passed successfully.</w:t>
      </w:r>
    </w:p>
    <w:p w14:paraId="185B1EF9" w14:textId="77777777" w:rsidR="007644E2" w:rsidRDefault="00000000">
      <w:pPr>
        <w:pStyle w:val="Heading1"/>
      </w:pPr>
      <w:r>
        <w:t>Test Categories</w:t>
      </w:r>
    </w:p>
    <w:p w14:paraId="7ABFFA44" w14:textId="77777777" w:rsidR="007644E2" w:rsidRDefault="00000000">
      <w:r>
        <w:t>1. CRUD Operations:</w:t>
      </w:r>
      <w:r>
        <w:br/>
        <w:t>- Create Event: Successfully created events with multiple attributes (Title, Date, Time, Description).</w:t>
      </w:r>
      <w:r>
        <w:br/>
        <w:t>- Read Event: Successfully retrieved created events by filtering based on dates and user parameters.</w:t>
      </w:r>
      <w:r>
        <w:br/>
        <w:t>- Update Event: Successfully updated event details, including title, date, and time.</w:t>
      </w:r>
      <w:r>
        <w:br/>
        <w:t>- Delete Event: Successfully deleted events, ensuring they are removed from the calendar.</w:t>
      </w:r>
      <w:r>
        <w:br/>
      </w:r>
      <w:r>
        <w:br/>
        <w:t>2. UI Implementation:</w:t>
      </w:r>
      <w:r>
        <w:br/>
        <w:t>- Date Change UI: The date picker accurately reflects the selected date.</w:t>
      </w:r>
      <w:r>
        <w:br/>
        <w:t>- Event Scheduling UI: Event creation through the UI is smooth, with all input fields visible and responsive.</w:t>
      </w:r>
      <w:r>
        <w:br/>
        <w:t>- Error Handling on UI: Invalid inputs (e.g., invalid time format) trigger appropriate error messages.</w:t>
      </w:r>
      <w:r>
        <w:br/>
      </w:r>
    </w:p>
    <w:p w14:paraId="31F0EB4E" w14:textId="77777777" w:rsidR="007644E2" w:rsidRDefault="00000000">
      <w:pPr>
        <w:pStyle w:val="Heading1"/>
      </w:pPr>
      <w:r>
        <w:t>Test Results</w:t>
      </w:r>
    </w:p>
    <w:tbl>
      <w:tblPr>
        <w:tblW w:w="0" w:type="auto"/>
        <w:tblLook w:val="04A0" w:firstRow="1" w:lastRow="0" w:firstColumn="1" w:lastColumn="0" w:noHBand="0" w:noVBand="1"/>
      </w:tblPr>
      <w:tblGrid>
        <w:gridCol w:w="2160"/>
        <w:gridCol w:w="2160"/>
        <w:gridCol w:w="2160"/>
        <w:gridCol w:w="2160"/>
      </w:tblGrid>
      <w:tr w:rsidR="007644E2" w14:paraId="66EC2A8D" w14:textId="77777777">
        <w:tc>
          <w:tcPr>
            <w:tcW w:w="2160" w:type="dxa"/>
          </w:tcPr>
          <w:p w14:paraId="027FD8B2" w14:textId="77777777" w:rsidR="007644E2" w:rsidRDefault="00000000">
            <w:r>
              <w:t>Test Case</w:t>
            </w:r>
          </w:p>
        </w:tc>
        <w:tc>
          <w:tcPr>
            <w:tcW w:w="2160" w:type="dxa"/>
          </w:tcPr>
          <w:p w14:paraId="7DA8D178" w14:textId="77777777" w:rsidR="007644E2" w:rsidRDefault="00000000">
            <w:r>
              <w:t>Description</w:t>
            </w:r>
          </w:p>
        </w:tc>
        <w:tc>
          <w:tcPr>
            <w:tcW w:w="2160" w:type="dxa"/>
          </w:tcPr>
          <w:p w14:paraId="5078DA43" w14:textId="77777777" w:rsidR="007644E2" w:rsidRDefault="00000000">
            <w:r>
              <w:t>Status</w:t>
            </w:r>
          </w:p>
        </w:tc>
        <w:tc>
          <w:tcPr>
            <w:tcW w:w="2160" w:type="dxa"/>
          </w:tcPr>
          <w:p w14:paraId="475A1BE0" w14:textId="77777777" w:rsidR="007644E2" w:rsidRDefault="00000000">
            <w:r>
              <w:t>Comments</w:t>
            </w:r>
          </w:p>
        </w:tc>
      </w:tr>
      <w:tr w:rsidR="007644E2" w14:paraId="0DB39E7B" w14:textId="77777777">
        <w:tc>
          <w:tcPr>
            <w:tcW w:w="2160" w:type="dxa"/>
          </w:tcPr>
          <w:p w14:paraId="0D295CAF" w14:textId="77777777" w:rsidR="007644E2" w:rsidRDefault="00000000">
            <w:r>
              <w:t>CRUD-01</w:t>
            </w:r>
          </w:p>
        </w:tc>
        <w:tc>
          <w:tcPr>
            <w:tcW w:w="2160" w:type="dxa"/>
          </w:tcPr>
          <w:p w14:paraId="06D569EA" w14:textId="77777777" w:rsidR="007644E2" w:rsidRDefault="00000000">
            <w:r>
              <w:t>Create Event</w:t>
            </w:r>
          </w:p>
        </w:tc>
        <w:tc>
          <w:tcPr>
            <w:tcW w:w="2160" w:type="dxa"/>
          </w:tcPr>
          <w:p w14:paraId="444CDC4C" w14:textId="77777777" w:rsidR="007644E2" w:rsidRDefault="00000000">
            <w:r>
              <w:t>PASS</w:t>
            </w:r>
          </w:p>
        </w:tc>
        <w:tc>
          <w:tcPr>
            <w:tcW w:w="2160" w:type="dxa"/>
          </w:tcPr>
          <w:p w14:paraId="53AC227B" w14:textId="77777777" w:rsidR="007644E2" w:rsidRDefault="00000000">
            <w:r>
              <w:t>Event created with all necessary details.</w:t>
            </w:r>
          </w:p>
        </w:tc>
      </w:tr>
      <w:tr w:rsidR="007644E2" w14:paraId="2F85B630" w14:textId="77777777">
        <w:tc>
          <w:tcPr>
            <w:tcW w:w="2160" w:type="dxa"/>
          </w:tcPr>
          <w:p w14:paraId="3ED38756" w14:textId="77777777" w:rsidR="007644E2" w:rsidRDefault="00000000">
            <w:r>
              <w:lastRenderedPageBreak/>
              <w:t>CRUD-02</w:t>
            </w:r>
          </w:p>
        </w:tc>
        <w:tc>
          <w:tcPr>
            <w:tcW w:w="2160" w:type="dxa"/>
          </w:tcPr>
          <w:p w14:paraId="53FBBFFD" w14:textId="77777777" w:rsidR="007644E2" w:rsidRDefault="00000000">
            <w:r>
              <w:t>Read Event</w:t>
            </w:r>
          </w:p>
        </w:tc>
        <w:tc>
          <w:tcPr>
            <w:tcW w:w="2160" w:type="dxa"/>
          </w:tcPr>
          <w:p w14:paraId="7C012D44" w14:textId="77777777" w:rsidR="007644E2" w:rsidRDefault="00000000">
            <w:r>
              <w:t>PASS</w:t>
            </w:r>
          </w:p>
        </w:tc>
        <w:tc>
          <w:tcPr>
            <w:tcW w:w="2160" w:type="dxa"/>
          </w:tcPr>
          <w:p w14:paraId="54327A2B" w14:textId="77777777" w:rsidR="007644E2" w:rsidRDefault="00000000">
            <w:r>
              <w:t>Event can be fetched based on date and title.</w:t>
            </w:r>
          </w:p>
        </w:tc>
      </w:tr>
      <w:tr w:rsidR="007644E2" w14:paraId="4BB7A25F" w14:textId="77777777">
        <w:tc>
          <w:tcPr>
            <w:tcW w:w="2160" w:type="dxa"/>
          </w:tcPr>
          <w:p w14:paraId="37AB1EDD" w14:textId="77777777" w:rsidR="007644E2" w:rsidRDefault="00000000">
            <w:r>
              <w:t>CRUD-03</w:t>
            </w:r>
          </w:p>
        </w:tc>
        <w:tc>
          <w:tcPr>
            <w:tcW w:w="2160" w:type="dxa"/>
          </w:tcPr>
          <w:p w14:paraId="3ACBCC71" w14:textId="77777777" w:rsidR="007644E2" w:rsidRDefault="00000000">
            <w:r>
              <w:t>Update Event</w:t>
            </w:r>
          </w:p>
        </w:tc>
        <w:tc>
          <w:tcPr>
            <w:tcW w:w="2160" w:type="dxa"/>
          </w:tcPr>
          <w:p w14:paraId="376EE1D2" w14:textId="77777777" w:rsidR="007644E2" w:rsidRDefault="00000000">
            <w:r>
              <w:t>PASS</w:t>
            </w:r>
          </w:p>
        </w:tc>
        <w:tc>
          <w:tcPr>
            <w:tcW w:w="2160" w:type="dxa"/>
          </w:tcPr>
          <w:p w14:paraId="33D9F5CE" w14:textId="77777777" w:rsidR="007644E2" w:rsidRDefault="00000000">
            <w:r>
              <w:t>Successfully updated event details without issues.</w:t>
            </w:r>
          </w:p>
        </w:tc>
      </w:tr>
      <w:tr w:rsidR="007644E2" w14:paraId="0F289E44" w14:textId="77777777">
        <w:tc>
          <w:tcPr>
            <w:tcW w:w="2160" w:type="dxa"/>
          </w:tcPr>
          <w:p w14:paraId="5EDCFBBD" w14:textId="77777777" w:rsidR="007644E2" w:rsidRDefault="00000000">
            <w:r>
              <w:t>CRUD-04</w:t>
            </w:r>
          </w:p>
        </w:tc>
        <w:tc>
          <w:tcPr>
            <w:tcW w:w="2160" w:type="dxa"/>
          </w:tcPr>
          <w:p w14:paraId="5EB26AB5" w14:textId="77777777" w:rsidR="007644E2" w:rsidRDefault="00000000">
            <w:r>
              <w:t>Delete Event</w:t>
            </w:r>
          </w:p>
        </w:tc>
        <w:tc>
          <w:tcPr>
            <w:tcW w:w="2160" w:type="dxa"/>
          </w:tcPr>
          <w:p w14:paraId="7DB494EA" w14:textId="77777777" w:rsidR="007644E2" w:rsidRDefault="00000000">
            <w:r>
              <w:t>PASS</w:t>
            </w:r>
          </w:p>
        </w:tc>
        <w:tc>
          <w:tcPr>
            <w:tcW w:w="2160" w:type="dxa"/>
          </w:tcPr>
          <w:p w14:paraId="13C1DC2E" w14:textId="77777777" w:rsidR="007644E2" w:rsidRDefault="00000000">
            <w:r>
              <w:t>Event deletion works and is reflected immediately.</w:t>
            </w:r>
          </w:p>
        </w:tc>
      </w:tr>
      <w:tr w:rsidR="007644E2" w14:paraId="1A9488F6" w14:textId="77777777">
        <w:tc>
          <w:tcPr>
            <w:tcW w:w="2160" w:type="dxa"/>
          </w:tcPr>
          <w:p w14:paraId="244C4A1B" w14:textId="77777777" w:rsidR="007644E2" w:rsidRDefault="00000000">
            <w:r>
              <w:t>UI-01</w:t>
            </w:r>
          </w:p>
        </w:tc>
        <w:tc>
          <w:tcPr>
            <w:tcW w:w="2160" w:type="dxa"/>
          </w:tcPr>
          <w:p w14:paraId="1DC3B884" w14:textId="77777777" w:rsidR="007644E2" w:rsidRDefault="00000000">
            <w:r>
              <w:t>Date Change</w:t>
            </w:r>
          </w:p>
        </w:tc>
        <w:tc>
          <w:tcPr>
            <w:tcW w:w="2160" w:type="dxa"/>
          </w:tcPr>
          <w:p w14:paraId="788A5719" w14:textId="77777777" w:rsidR="007644E2" w:rsidRDefault="00000000">
            <w:r>
              <w:t>PASS</w:t>
            </w:r>
          </w:p>
        </w:tc>
        <w:tc>
          <w:tcPr>
            <w:tcW w:w="2160" w:type="dxa"/>
          </w:tcPr>
          <w:p w14:paraId="6E3C4E4B" w14:textId="77777777" w:rsidR="007644E2" w:rsidRDefault="00000000">
            <w:r>
              <w:t>User can switch dates and navigate between months with no errors.</w:t>
            </w:r>
          </w:p>
        </w:tc>
      </w:tr>
      <w:tr w:rsidR="007644E2" w14:paraId="6F0F2AEF" w14:textId="77777777">
        <w:tc>
          <w:tcPr>
            <w:tcW w:w="2160" w:type="dxa"/>
          </w:tcPr>
          <w:p w14:paraId="4F5706A1" w14:textId="77777777" w:rsidR="007644E2" w:rsidRDefault="00000000">
            <w:r>
              <w:t>UI-02</w:t>
            </w:r>
          </w:p>
        </w:tc>
        <w:tc>
          <w:tcPr>
            <w:tcW w:w="2160" w:type="dxa"/>
          </w:tcPr>
          <w:p w14:paraId="58A63058" w14:textId="77777777" w:rsidR="007644E2" w:rsidRDefault="00000000">
            <w:r>
              <w:t>Event Scheduling UI</w:t>
            </w:r>
          </w:p>
        </w:tc>
        <w:tc>
          <w:tcPr>
            <w:tcW w:w="2160" w:type="dxa"/>
          </w:tcPr>
          <w:p w14:paraId="7A998259" w14:textId="77777777" w:rsidR="007644E2" w:rsidRDefault="00000000">
            <w:r>
              <w:t>PASS</w:t>
            </w:r>
          </w:p>
        </w:tc>
        <w:tc>
          <w:tcPr>
            <w:tcW w:w="2160" w:type="dxa"/>
          </w:tcPr>
          <w:p w14:paraId="6E2A7D20" w14:textId="77777777" w:rsidR="007644E2" w:rsidRDefault="00000000">
            <w:r>
              <w:t>Event creation and modification UI are responsive.</w:t>
            </w:r>
          </w:p>
        </w:tc>
      </w:tr>
      <w:tr w:rsidR="007644E2" w14:paraId="4A8BF4EF" w14:textId="77777777">
        <w:tc>
          <w:tcPr>
            <w:tcW w:w="2160" w:type="dxa"/>
          </w:tcPr>
          <w:p w14:paraId="33EF0BD6" w14:textId="77777777" w:rsidR="007644E2" w:rsidRDefault="00000000">
            <w:r>
              <w:t>UI-03</w:t>
            </w:r>
          </w:p>
        </w:tc>
        <w:tc>
          <w:tcPr>
            <w:tcW w:w="2160" w:type="dxa"/>
          </w:tcPr>
          <w:p w14:paraId="74A5D1B4" w14:textId="77777777" w:rsidR="007644E2" w:rsidRDefault="00000000">
            <w:r>
              <w:t>Error Handling on UI</w:t>
            </w:r>
          </w:p>
        </w:tc>
        <w:tc>
          <w:tcPr>
            <w:tcW w:w="2160" w:type="dxa"/>
          </w:tcPr>
          <w:p w14:paraId="186AD2BD" w14:textId="77777777" w:rsidR="007644E2" w:rsidRDefault="00000000">
            <w:r>
              <w:t>PASS</w:t>
            </w:r>
          </w:p>
        </w:tc>
        <w:tc>
          <w:tcPr>
            <w:tcW w:w="2160" w:type="dxa"/>
          </w:tcPr>
          <w:p w14:paraId="55236950" w14:textId="77777777" w:rsidR="007644E2" w:rsidRDefault="00000000">
            <w:r>
              <w:t>Invalid inputs prompt error messages.</w:t>
            </w:r>
          </w:p>
        </w:tc>
      </w:tr>
      <w:tr w:rsidR="007644E2" w14:paraId="3ECD7F90" w14:textId="77777777">
        <w:tc>
          <w:tcPr>
            <w:tcW w:w="2160" w:type="dxa"/>
          </w:tcPr>
          <w:p w14:paraId="76404A9D" w14:textId="77777777" w:rsidR="007644E2" w:rsidRDefault="00000000">
            <w:r>
              <w:t>UI-04</w:t>
            </w:r>
          </w:p>
        </w:tc>
        <w:tc>
          <w:tcPr>
            <w:tcW w:w="2160" w:type="dxa"/>
          </w:tcPr>
          <w:p w14:paraId="1B7B686A" w14:textId="77777777" w:rsidR="007644E2" w:rsidRDefault="00000000">
            <w:r>
              <w:t>Mobile Responsiveness</w:t>
            </w:r>
          </w:p>
        </w:tc>
        <w:tc>
          <w:tcPr>
            <w:tcW w:w="2160" w:type="dxa"/>
          </w:tcPr>
          <w:p w14:paraId="68617C41" w14:textId="77777777" w:rsidR="007644E2" w:rsidRDefault="00000000">
            <w:r>
              <w:t>PASS</w:t>
            </w:r>
          </w:p>
        </w:tc>
        <w:tc>
          <w:tcPr>
            <w:tcW w:w="2160" w:type="dxa"/>
          </w:tcPr>
          <w:p w14:paraId="7EE8A9F8" w14:textId="77777777" w:rsidR="007644E2" w:rsidRDefault="00000000">
            <w:r>
              <w:t>UI adjusts properly on different screen sizes.</w:t>
            </w:r>
          </w:p>
        </w:tc>
      </w:tr>
    </w:tbl>
    <w:p w14:paraId="6CA38383" w14:textId="77777777" w:rsidR="007644E2" w:rsidRDefault="00000000">
      <w:pPr>
        <w:pStyle w:val="Heading1"/>
      </w:pPr>
      <w:r>
        <w:t>Pass Rate</w:t>
      </w:r>
    </w:p>
    <w:p w14:paraId="57F92E60" w14:textId="77777777" w:rsidR="007644E2" w:rsidRDefault="00000000">
      <w:r>
        <w:t>Total Tests: 7</w:t>
      </w:r>
      <w:r>
        <w:br/>
        <w:t>Passed Tests: 7</w:t>
      </w:r>
      <w:r>
        <w:br/>
        <w:t>Pass Rate: 100%</w:t>
      </w:r>
    </w:p>
    <w:p w14:paraId="0D750766" w14:textId="77777777" w:rsidR="007644E2" w:rsidRDefault="00000000">
      <w:pPr>
        <w:pStyle w:val="Heading1"/>
      </w:pPr>
      <w:r>
        <w:t>Conclusion</w:t>
      </w:r>
    </w:p>
    <w:p w14:paraId="5DA98475" w14:textId="77777777" w:rsidR="007644E2" w:rsidRDefault="00000000">
      <w:r>
        <w:t>The Kronos app has passed all the core tests for CRUD operations and UI functionalities, confirming that both backend and frontend components are operating as expected on the Windows system. The app demonstrates full functionality for event creation, modification, deletion, and user interaction through the UI. The test coverage is complete for the basic features and interactions, with no issues reported.</w:t>
      </w:r>
    </w:p>
    <w:p w14:paraId="4B4B6361" w14:textId="77777777" w:rsidR="007644E2" w:rsidRDefault="00000000">
      <w:pPr>
        <w:pStyle w:val="Heading1"/>
      </w:pPr>
      <w:r>
        <w:lastRenderedPageBreak/>
        <w:t>Next Steps</w:t>
      </w:r>
    </w:p>
    <w:p w14:paraId="26306924" w14:textId="77777777" w:rsidR="007644E2" w:rsidRDefault="00000000">
      <w:r>
        <w:t>Continue with performance testing and scalability tests.</w:t>
      </w:r>
      <w:r>
        <w:br/>
        <w:t>Expand test coverage to edge cases (e.g., overlapping events, very large numbers of events).</w:t>
      </w:r>
      <w:r>
        <w:br/>
        <w:t>Conduct user acceptance testing to ensure alignment with user expectations.</w:t>
      </w:r>
    </w:p>
    <w:sectPr w:rsidR="007644E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45510936">
    <w:abstractNumId w:val="8"/>
  </w:num>
  <w:num w:numId="2" w16cid:durableId="1656638657">
    <w:abstractNumId w:val="6"/>
  </w:num>
  <w:num w:numId="3" w16cid:durableId="1747801709">
    <w:abstractNumId w:val="5"/>
  </w:num>
  <w:num w:numId="4" w16cid:durableId="973101037">
    <w:abstractNumId w:val="4"/>
  </w:num>
  <w:num w:numId="5" w16cid:durableId="345522665">
    <w:abstractNumId w:val="7"/>
  </w:num>
  <w:num w:numId="6" w16cid:durableId="1620645157">
    <w:abstractNumId w:val="3"/>
  </w:num>
  <w:num w:numId="7" w16cid:durableId="1824855095">
    <w:abstractNumId w:val="2"/>
  </w:num>
  <w:num w:numId="8" w16cid:durableId="315644808">
    <w:abstractNumId w:val="1"/>
  </w:num>
  <w:num w:numId="9" w16cid:durableId="12651867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644E2"/>
    <w:rsid w:val="00AA1D8D"/>
    <w:rsid w:val="00B344E9"/>
    <w:rsid w:val="00B47730"/>
    <w:rsid w:val="00CB0664"/>
    <w:rsid w:val="00E12CB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E596C0"/>
  <w14:defaultImageDpi w14:val="300"/>
  <w15:docId w15:val="{BAA1FAC6-C57D-4207-B6FA-100431050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369</Words>
  <Characters>2104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Aaron Vinodbhai Christian</cp:lastModifiedBy>
  <cp:revision>2</cp:revision>
  <dcterms:created xsi:type="dcterms:W3CDTF">2013-12-23T23:15:00Z</dcterms:created>
  <dcterms:modified xsi:type="dcterms:W3CDTF">2025-04-06T22:37:00Z</dcterms:modified>
  <cp:category/>
</cp:coreProperties>
</file>